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02830" w14:textId="66162925" w:rsidR="00223B7C" w:rsidRDefault="00466EAC" w:rsidP="00FE0371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308214B" wp14:editId="5581E1BD">
                <wp:simplePos x="0" y="0"/>
                <wp:positionH relativeFrom="column">
                  <wp:posOffset>1562100</wp:posOffset>
                </wp:positionH>
                <wp:positionV relativeFrom="paragraph">
                  <wp:posOffset>-621665</wp:posOffset>
                </wp:positionV>
                <wp:extent cx="2360930" cy="1404620"/>
                <wp:effectExtent l="0" t="0" r="127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C64DA" w14:textId="5EF37CBA" w:rsidR="00466EAC" w:rsidRPr="00466EAC" w:rsidRDefault="00466EAC" w:rsidP="00466EAC">
                            <w:pPr>
                              <w:jc w:val="center"/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</w:pPr>
                            <w:r w:rsidRPr="00466EAC"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821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pt;margin-top:-48.95pt;width:185.9pt;height:110.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9&#10;xBlE4AAAAAsBAAAPAAAAAAAAAAAAAAAAAGgEAABkcnMvZG93bnJldi54bWxQSwUGAAAAAAQABADz&#10;AAAAdQUAAAAA&#10;" stroked="f">
                <v:textbox style="mso-fit-shape-to-text:t">
                  <w:txbxContent>
                    <w:p w14:paraId="516C64DA" w14:textId="5EF37CBA" w:rsidR="00466EAC" w:rsidRPr="00466EAC" w:rsidRDefault="00466EAC" w:rsidP="00466EAC">
                      <w:pPr>
                        <w:jc w:val="center"/>
                        <w:rPr>
                          <w:rFonts w:ascii="Bahnschrift" w:hAnsi="Bahnschrift"/>
                          <w:sz w:val="36"/>
                          <w:szCs w:val="36"/>
                        </w:rPr>
                      </w:pPr>
                      <w:r w:rsidRPr="00466EAC">
                        <w:rPr>
                          <w:rFonts w:ascii="Bahnschrift" w:hAnsi="Bahnschrift"/>
                          <w:sz w:val="36"/>
                          <w:szCs w:val="36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>
        <w:t>Basics (Work Everywhere)</w:t>
      </w:r>
    </w:p>
    <w:p w14:paraId="4612BB37" w14:textId="758403BA" w:rsidR="00223B7C" w:rsidRDefault="00000000">
      <w:pPr>
        <w:pStyle w:val="ListBullet"/>
      </w:pPr>
      <w:r w:rsidRPr="00794BAE">
        <w:rPr>
          <w:b/>
          <w:bCs/>
        </w:rPr>
        <w:t>Ctrl + C</w:t>
      </w:r>
      <w:r>
        <w:t xml:space="preserve"> </w:t>
      </w:r>
      <w:r w:rsidR="00794BAE">
        <w:t>=</w:t>
      </w:r>
      <w:r>
        <w:t xml:space="preserve"> Copy</w:t>
      </w:r>
    </w:p>
    <w:p w14:paraId="57A4F788" w14:textId="7FF572F4" w:rsidR="00223B7C" w:rsidRDefault="00000000">
      <w:pPr>
        <w:pStyle w:val="ListBullet"/>
      </w:pPr>
      <w:r w:rsidRPr="00794BAE">
        <w:rPr>
          <w:b/>
          <w:bCs/>
        </w:rPr>
        <w:t>Ctrl + X</w:t>
      </w:r>
      <w:r>
        <w:t xml:space="preserve"> </w:t>
      </w:r>
      <w:r w:rsidR="00794BAE">
        <w:t>=</w:t>
      </w:r>
      <w:r>
        <w:t xml:space="preserve"> Cut</w:t>
      </w:r>
    </w:p>
    <w:p w14:paraId="6EB91257" w14:textId="0F97C303" w:rsidR="00223B7C" w:rsidRDefault="00000000">
      <w:pPr>
        <w:pStyle w:val="ListBullet"/>
      </w:pPr>
      <w:r w:rsidRPr="00794BAE">
        <w:rPr>
          <w:b/>
          <w:bCs/>
        </w:rPr>
        <w:t>Ctrl + V</w:t>
      </w:r>
      <w:r>
        <w:t xml:space="preserve"> </w:t>
      </w:r>
      <w:r w:rsidR="00794BAE">
        <w:t>=</w:t>
      </w:r>
      <w:r>
        <w:t xml:space="preserve"> Paste</w:t>
      </w:r>
    </w:p>
    <w:p w14:paraId="4D019010" w14:textId="2BB7724D" w:rsidR="00223B7C" w:rsidRDefault="00000000">
      <w:pPr>
        <w:pStyle w:val="ListBullet"/>
      </w:pPr>
      <w:r w:rsidRPr="00794BAE">
        <w:rPr>
          <w:b/>
          <w:bCs/>
        </w:rPr>
        <w:t>Ctrl + Z</w:t>
      </w:r>
      <w:r>
        <w:t xml:space="preserve"> </w:t>
      </w:r>
      <w:r w:rsidR="00794BAE">
        <w:t>=</w:t>
      </w:r>
      <w:r>
        <w:t xml:space="preserve"> Undo</w:t>
      </w:r>
    </w:p>
    <w:p w14:paraId="50008469" w14:textId="61375E61" w:rsidR="00223B7C" w:rsidRDefault="00000000">
      <w:pPr>
        <w:pStyle w:val="ListBullet"/>
      </w:pPr>
      <w:r w:rsidRPr="00794BAE">
        <w:rPr>
          <w:b/>
          <w:bCs/>
        </w:rPr>
        <w:t>Ctrl + Y</w:t>
      </w:r>
      <w:r>
        <w:t xml:space="preserve"> </w:t>
      </w:r>
      <w:r w:rsidR="00794BAE">
        <w:t>=</w:t>
      </w:r>
      <w:r>
        <w:t xml:space="preserve"> Redo</w:t>
      </w:r>
    </w:p>
    <w:p w14:paraId="3EE49EBD" w14:textId="5FEC03E3" w:rsidR="00223B7C" w:rsidRDefault="00000000">
      <w:pPr>
        <w:pStyle w:val="ListBullet"/>
      </w:pPr>
      <w:r w:rsidRPr="00794BAE">
        <w:rPr>
          <w:b/>
          <w:bCs/>
        </w:rPr>
        <w:t>Ctrl + A</w:t>
      </w:r>
      <w:r>
        <w:t xml:space="preserve"> </w:t>
      </w:r>
      <w:r w:rsidR="00794BAE">
        <w:t>=</w:t>
      </w:r>
      <w:r>
        <w:t xml:space="preserve"> Select all</w:t>
      </w:r>
    </w:p>
    <w:p w14:paraId="63AA9665" w14:textId="3DFCC776" w:rsidR="00223B7C" w:rsidRDefault="00000000">
      <w:pPr>
        <w:pStyle w:val="ListBullet"/>
      </w:pPr>
      <w:r w:rsidRPr="00794BAE">
        <w:rPr>
          <w:b/>
          <w:bCs/>
        </w:rPr>
        <w:t>Ctrl + S</w:t>
      </w:r>
      <w:r>
        <w:t xml:space="preserve"> </w:t>
      </w:r>
      <w:r w:rsidR="00794BAE">
        <w:t>=</w:t>
      </w:r>
      <w:r>
        <w:t xml:space="preserve"> Save</w:t>
      </w:r>
    </w:p>
    <w:p w14:paraId="22588373" w14:textId="4173912F" w:rsidR="00223B7C" w:rsidRDefault="00000000">
      <w:pPr>
        <w:pStyle w:val="ListBullet"/>
      </w:pPr>
      <w:r w:rsidRPr="00794BAE">
        <w:rPr>
          <w:b/>
          <w:bCs/>
        </w:rPr>
        <w:t>Ctrl + P</w:t>
      </w:r>
      <w:r>
        <w:t xml:space="preserve"> </w:t>
      </w:r>
      <w:r w:rsidR="00794BAE">
        <w:t>=</w:t>
      </w:r>
      <w:r>
        <w:t xml:space="preserve"> Print</w:t>
      </w:r>
    </w:p>
    <w:p w14:paraId="38B795B0" w14:textId="75E2AD54" w:rsidR="00223B7C" w:rsidRDefault="00000000">
      <w:pPr>
        <w:pStyle w:val="ListBullet"/>
      </w:pPr>
      <w:r w:rsidRPr="00794BAE">
        <w:rPr>
          <w:b/>
          <w:bCs/>
        </w:rPr>
        <w:t>Ctrl + F</w:t>
      </w:r>
      <w:r>
        <w:t xml:space="preserve"> </w:t>
      </w:r>
      <w:r w:rsidR="00794BAE">
        <w:t>=</w:t>
      </w:r>
      <w:r>
        <w:t xml:space="preserve"> Find</w:t>
      </w:r>
    </w:p>
    <w:p w14:paraId="3E856F95" w14:textId="77777777" w:rsidR="00E440F2" w:rsidRDefault="00E440F2" w:rsidP="00E440F2">
      <w:pPr>
        <w:pStyle w:val="ListBullet"/>
        <w:numPr>
          <w:ilvl w:val="0"/>
          <w:numId w:val="0"/>
        </w:numPr>
        <w:ind w:left="360" w:hanging="360"/>
      </w:pPr>
    </w:p>
    <w:p w14:paraId="75F662A4" w14:textId="77777777" w:rsidR="00223B7C" w:rsidRDefault="00000000" w:rsidP="00E440F2">
      <w:pPr>
        <w:pStyle w:val="Heading1"/>
        <w:spacing w:before="0"/>
      </w:pPr>
      <w:r>
        <w:t>Window &amp; Desktop</w:t>
      </w:r>
    </w:p>
    <w:p w14:paraId="08332864" w14:textId="399BEC7D" w:rsidR="00223B7C" w:rsidRDefault="00000000">
      <w:pPr>
        <w:pStyle w:val="ListBullet"/>
      </w:pPr>
      <w:r w:rsidRPr="00794BAE">
        <w:rPr>
          <w:b/>
          <w:bCs/>
        </w:rPr>
        <w:t>Alt + Tab</w:t>
      </w:r>
      <w:r>
        <w:t xml:space="preserve"> </w:t>
      </w:r>
      <w:r w:rsidR="00794BAE">
        <w:t>=</w:t>
      </w:r>
      <w:r>
        <w:t xml:space="preserve"> Switch between open apps</w:t>
      </w:r>
    </w:p>
    <w:p w14:paraId="2DA12CB7" w14:textId="104D8D55" w:rsidR="00223B7C" w:rsidRDefault="00000000">
      <w:pPr>
        <w:pStyle w:val="ListBullet"/>
      </w:pPr>
      <w:r w:rsidRPr="00794BAE">
        <w:rPr>
          <w:b/>
          <w:bCs/>
        </w:rPr>
        <w:t>Win + D</w:t>
      </w:r>
      <w:r>
        <w:t xml:space="preserve"> </w:t>
      </w:r>
      <w:r w:rsidR="00794BAE">
        <w:t>=</w:t>
      </w:r>
      <w:r>
        <w:t xml:space="preserve"> Show desktop</w:t>
      </w:r>
    </w:p>
    <w:p w14:paraId="1B3D3EA7" w14:textId="2DFCE9E1" w:rsidR="00223B7C" w:rsidRDefault="00000000">
      <w:pPr>
        <w:pStyle w:val="ListBullet"/>
      </w:pPr>
      <w:r w:rsidRPr="00794BAE">
        <w:rPr>
          <w:b/>
          <w:bCs/>
        </w:rPr>
        <w:t xml:space="preserve">Win + ↑ </w:t>
      </w:r>
      <w:r w:rsidRPr="00794BAE">
        <w:t xml:space="preserve">/ ↓ / ← / </w:t>
      </w:r>
      <w:r w:rsidR="00794BAE" w:rsidRPr="00794BAE">
        <w:t>→</w:t>
      </w:r>
      <w:r>
        <w:t xml:space="preserve"> </w:t>
      </w:r>
      <w:r w:rsidR="00794BAE">
        <w:t>=</w:t>
      </w:r>
      <w:r>
        <w:t xml:space="preserve"> Snap windows (maximize, minimize, side-by-side)</w:t>
      </w:r>
    </w:p>
    <w:p w14:paraId="17993BCD" w14:textId="533D285B" w:rsidR="00223B7C" w:rsidRDefault="00000000">
      <w:pPr>
        <w:pStyle w:val="ListBullet"/>
      </w:pPr>
      <w:r w:rsidRPr="00794BAE">
        <w:rPr>
          <w:b/>
          <w:bCs/>
        </w:rPr>
        <w:t>Win + L</w:t>
      </w:r>
      <w:r>
        <w:t xml:space="preserve"> </w:t>
      </w:r>
      <w:r w:rsidR="00794BAE">
        <w:t>=</w:t>
      </w:r>
      <w:r>
        <w:t xml:space="preserve"> Lock your computer</w:t>
      </w:r>
    </w:p>
    <w:p w14:paraId="6C97E49D" w14:textId="3BBA1D9D" w:rsidR="00223B7C" w:rsidRDefault="00000000">
      <w:pPr>
        <w:pStyle w:val="ListBullet"/>
      </w:pPr>
      <w:r w:rsidRPr="00794BAE">
        <w:rPr>
          <w:b/>
          <w:bCs/>
        </w:rPr>
        <w:t>Win + E</w:t>
      </w:r>
      <w:r>
        <w:t xml:space="preserve"> </w:t>
      </w:r>
      <w:r w:rsidR="00794BAE">
        <w:t>=</w:t>
      </w:r>
      <w:r>
        <w:t xml:space="preserve"> Open File Explorer</w:t>
      </w:r>
    </w:p>
    <w:p w14:paraId="666D0E17" w14:textId="77777777" w:rsidR="00E440F2" w:rsidRDefault="00E440F2" w:rsidP="00E440F2">
      <w:pPr>
        <w:pStyle w:val="ListBullet"/>
        <w:numPr>
          <w:ilvl w:val="0"/>
          <w:numId w:val="0"/>
        </w:numPr>
        <w:ind w:left="360"/>
      </w:pPr>
    </w:p>
    <w:p w14:paraId="1A2A3D45" w14:textId="77777777" w:rsidR="00223B7C" w:rsidRDefault="00000000" w:rsidP="00E440F2">
      <w:pPr>
        <w:pStyle w:val="Heading1"/>
        <w:spacing w:before="0"/>
      </w:pPr>
      <w:r>
        <w:t>Screenshots &amp; Snipping</w:t>
      </w:r>
    </w:p>
    <w:p w14:paraId="617D38A3" w14:textId="4EFAF35B" w:rsidR="00223B7C" w:rsidRDefault="00000000">
      <w:pPr>
        <w:pStyle w:val="ListBullet"/>
      </w:pPr>
      <w:proofErr w:type="spellStart"/>
      <w:r w:rsidRPr="00794BAE">
        <w:rPr>
          <w:b/>
          <w:bCs/>
        </w:rPr>
        <w:t>PrtScn</w:t>
      </w:r>
      <w:proofErr w:type="spellEnd"/>
      <w:r>
        <w:t xml:space="preserve"> </w:t>
      </w:r>
      <w:r w:rsidR="00794BAE">
        <w:t>=</w:t>
      </w:r>
      <w:r>
        <w:t xml:space="preserve"> Screenshot (or snipping overlay if enabled in settings)</w:t>
      </w:r>
    </w:p>
    <w:p w14:paraId="1BF2A460" w14:textId="7686AD28" w:rsidR="00223B7C" w:rsidRDefault="00000000">
      <w:pPr>
        <w:pStyle w:val="ListBullet"/>
      </w:pPr>
      <w:r w:rsidRPr="00794BAE">
        <w:rPr>
          <w:b/>
          <w:bCs/>
        </w:rPr>
        <w:t xml:space="preserve">Alt + </w:t>
      </w:r>
      <w:proofErr w:type="spellStart"/>
      <w:r w:rsidRPr="00794BAE">
        <w:rPr>
          <w:b/>
          <w:bCs/>
        </w:rPr>
        <w:t>PrtScn</w:t>
      </w:r>
      <w:proofErr w:type="spellEnd"/>
      <w:r>
        <w:t xml:space="preserve"> </w:t>
      </w:r>
      <w:r w:rsidR="00794BAE">
        <w:t>=</w:t>
      </w:r>
      <w:r>
        <w:t xml:space="preserve"> Screenshot active window</w:t>
      </w:r>
    </w:p>
    <w:p w14:paraId="4698C493" w14:textId="51AD6AE4" w:rsidR="00223B7C" w:rsidRDefault="00000000">
      <w:pPr>
        <w:pStyle w:val="ListBullet"/>
      </w:pPr>
      <w:r w:rsidRPr="00794BAE">
        <w:rPr>
          <w:b/>
          <w:bCs/>
        </w:rPr>
        <w:t xml:space="preserve">Win + </w:t>
      </w:r>
      <w:proofErr w:type="spellStart"/>
      <w:r w:rsidRPr="00794BAE">
        <w:rPr>
          <w:b/>
          <w:bCs/>
        </w:rPr>
        <w:t>PrtScn</w:t>
      </w:r>
      <w:proofErr w:type="spellEnd"/>
      <w:r>
        <w:t xml:space="preserve"> </w:t>
      </w:r>
      <w:r w:rsidR="00794BAE">
        <w:t>=</w:t>
      </w:r>
      <w:r>
        <w:t xml:space="preserve"> Save full screen to Pictures &gt; Screenshots</w:t>
      </w:r>
    </w:p>
    <w:p w14:paraId="6DBA231A" w14:textId="3434802F" w:rsidR="00223B7C" w:rsidRDefault="00000000">
      <w:pPr>
        <w:pStyle w:val="ListBullet"/>
      </w:pPr>
      <w:r w:rsidRPr="00794BAE">
        <w:rPr>
          <w:b/>
          <w:bCs/>
        </w:rPr>
        <w:t>Win + Shift + S</w:t>
      </w:r>
      <w:r>
        <w:t xml:space="preserve"> </w:t>
      </w:r>
      <w:r w:rsidR="00794BAE">
        <w:t>=</w:t>
      </w:r>
      <w:r>
        <w:t xml:space="preserve"> Snipping overlay (select area, freeform, window, or full screen)</w:t>
      </w:r>
    </w:p>
    <w:p w14:paraId="700A06CA" w14:textId="77777777" w:rsidR="00E440F2" w:rsidRDefault="00E440F2" w:rsidP="00E440F2">
      <w:pPr>
        <w:pStyle w:val="ListBullet"/>
        <w:numPr>
          <w:ilvl w:val="0"/>
          <w:numId w:val="0"/>
        </w:numPr>
        <w:ind w:left="360" w:hanging="360"/>
      </w:pPr>
    </w:p>
    <w:p w14:paraId="3A9A7EF4" w14:textId="77777777" w:rsidR="00E440F2" w:rsidRDefault="00E440F2" w:rsidP="00E440F2">
      <w:pPr>
        <w:pStyle w:val="ListBullet"/>
        <w:numPr>
          <w:ilvl w:val="0"/>
          <w:numId w:val="0"/>
        </w:numPr>
        <w:ind w:left="360" w:hanging="360"/>
      </w:pPr>
    </w:p>
    <w:p w14:paraId="632232E2" w14:textId="77777777" w:rsidR="00E440F2" w:rsidRDefault="00E440F2" w:rsidP="00E440F2">
      <w:pPr>
        <w:pStyle w:val="ListBullet"/>
        <w:numPr>
          <w:ilvl w:val="0"/>
          <w:numId w:val="0"/>
        </w:numPr>
        <w:ind w:left="360" w:hanging="360"/>
      </w:pPr>
    </w:p>
    <w:p w14:paraId="50F09FDD" w14:textId="77777777" w:rsidR="00E440F2" w:rsidRDefault="00E440F2" w:rsidP="00E440F2">
      <w:pPr>
        <w:pStyle w:val="ListBullet"/>
        <w:numPr>
          <w:ilvl w:val="0"/>
          <w:numId w:val="0"/>
        </w:numPr>
        <w:ind w:left="360" w:hanging="360"/>
      </w:pPr>
    </w:p>
    <w:p w14:paraId="2DE30637" w14:textId="77777777" w:rsidR="00E440F2" w:rsidRDefault="00E440F2" w:rsidP="00E440F2">
      <w:pPr>
        <w:pStyle w:val="ListBullet"/>
        <w:numPr>
          <w:ilvl w:val="0"/>
          <w:numId w:val="0"/>
        </w:numPr>
        <w:ind w:left="360" w:hanging="360"/>
      </w:pPr>
    </w:p>
    <w:p w14:paraId="18E18546" w14:textId="4A575715" w:rsidR="00223B7C" w:rsidRDefault="00000000">
      <w:pPr>
        <w:pStyle w:val="Heading1"/>
      </w:pPr>
      <w:r>
        <w:t>File Management</w:t>
      </w:r>
    </w:p>
    <w:p w14:paraId="1EC28667" w14:textId="21038455" w:rsidR="00223B7C" w:rsidRDefault="00000000">
      <w:pPr>
        <w:pStyle w:val="ListBullet"/>
      </w:pPr>
      <w:r w:rsidRPr="00794BAE">
        <w:rPr>
          <w:b/>
          <w:bCs/>
        </w:rPr>
        <w:t>Ctrl + Shift + N</w:t>
      </w:r>
      <w:r>
        <w:t xml:space="preserve"> </w:t>
      </w:r>
      <w:r w:rsidR="00794BAE">
        <w:t>=</w:t>
      </w:r>
      <w:r>
        <w:t xml:space="preserve"> New folder</w:t>
      </w:r>
    </w:p>
    <w:p w14:paraId="27AAEB32" w14:textId="3F676C98" w:rsidR="00223B7C" w:rsidRDefault="00794BAE">
      <w:pPr>
        <w:pStyle w:val="ListBullet"/>
      </w:pPr>
      <w:r>
        <w:rPr>
          <w:b/>
          <w:bCs/>
        </w:rPr>
        <w:t>F</w:t>
      </w:r>
      <w:r w:rsidRPr="00794BAE">
        <w:rPr>
          <w:b/>
          <w:bCs/>
        </w:rPr>
        <w:t>2</w:t>
      </w:r>
      <w:r>
        <w:t xml:space="preserve"> = Rename file/folder</w:t>
      </w:r>
    </w:p>
    <w:p w14:paraId="630DA578" w14:textId="780CF7A9" w:rsidR="00223B7C" w:rsidRDefault="00000000">
      <w:pPr>
        <w:pStyle w:val="ListBullet"/>
      </w:pPr>
      <w:r w:rsidRPr="00794BAE">
        <w:rPr>
          <w:b/>
          <w:bCs/>
        </w:rPr>
        <w:t>Alt + Enter</w:t>
      </w:r>
      <w:r>
        <w:t xml:space="preserve"> </w:t>
      </w:r>
      <w:r w:rsidR="00794BAE">
        <w:t>=</w:t>
      </w:r>
      <w:r>
        <w:t xml:space="preserve"> File/folder properties</w:t>
      </w:r>
    </w:p>
    <w:p w14:paraId="1D91D14D" w14:textId="45A018B1" w:rsidR="00223B7C" w:rsidRDefault="00000000">
      <w:pPr>
        <w:pStyle w:val="ListBullet"/>
      </w:pPr>
      <w:r w:rsidRPr="00794BAE">
        <w:rPr>
          <w:b/>
          <w:bCs/>
        </w:rPr>
        <w:t>Alt + ↑</w:t>
      </w:r>
      <w:r>
        <w:t xml:space="preserve"> </w:t>
      </w:r>
      <w:r w:rsidR="00794BAE">
        <w:t>=</w:t>
      </w:r>
      <w:r>
        <w:t xml:space="preserve"> Go up one folder level</w:t>
      </w:r>
    </w:p>
    <w:p w14:paraId="7C155FBA" w14:textId="77777777" w:rsidR="00794BAE" w:rsidRDefault="00794BAE" w:rsidP="00794BAE">
      <w:pPr>
        <w:pStyle w:val="ListBullet"/>
        <w:numPr>
          <w:ilvl w:val="0"/>
          <w:numId w:val="0"/>
        </w:numPr>
        <w:ind w:left="360" w:hanging="360"/>
      </w:pPr>
    </w:p>
    <w:p w14:paraId="7E172F3E" w14:textId="77777777" w:rsidR="00223B7C" w:rsidRDefault="00000000" w:rsidP="00E440F2">
      <w:pPr>
        <w:pStyle w:val="Heading1"/>
        <w:spacing w:before="0"/>
      </w:pPr>
      <w:r>
        <w:t>Browsers (Chrome, Edge, Firefox, etc.)</w:t>
      </w:r>
    </w:p>
    <w:p w14:paraId="5A7C472C" w14:textId="14D45136" w:rsidR="00223B7C" w:rsidRDefault="00000000">
      <w:pPr>
        <w:pStyle w:val="ListBullet"/>
      </w:pPr>
      <w:r w:rsidRPr="00794BAE">
        <w:rPr>
          <w:b/>
          <w:bCs/>
        </w:rPr>
        <w:t>Ctrl + T</w:t>
      </w:r>
      <w:r>
        <w:t xml:space="preserve"> </w:t>
      </w:r>
      <w:r w:rsidR="00794BAE">
        <w:t>=</w:t>
      </w:r>
      <w:r>
        <w:t xml:space="preserve"> New tab</w:t>
      </w:r>
    </w:p>
    <w:p w14:paraId="6CC34151" w14:textId="116BE074" w:rsidR="00223B7C" w:rsidRDefault="00000000">
      <w:pPr>
        <w:pStyle w:val="ListBullet"/>
      </w:pPr>
      <w:r w:rsidRPr="00794BAE">
        <w:rPr>
          <w:b/>
          <w:bCs/>
        </w:rPr>
        <w:t>Ctrl + W</w:t>
      </w:r>
      <w:r>
        <w:t xml:space="preserve"> </w:t>
      </w:r>
      <w:r w:rsidR="00794BAE">
        <w:t>=</w:t>
      </w:r>
      <w:r>
        <w:t xml:space="preserve"> Close tab</w:t>
      </w:r>
    </w:p>
    <w:p w14:paraId="19ADB491" w14:textId="606DC71C" w:rsidR="00223B7C" w:rsidRDefault="00000000">
      <w:pPr>
        <w:pStyle w:val="ListBullet"/>
      </w:pPr>
      <w:r w:rsidRPr="00794BAE">
        <w:rPr>
          <w:b/>
          <w:bCs/>
        </w:rPr>
        <w:t>Ctrl + Shift + T</w:t>
      </w:r>
      <w:r>
        <w:t xml:space="preserve"> </w:t>
      </w:r>
      <w:r w:rsidR="00794BAE">
        <w:t>=</w:t>
      </w:r>
      <w:r>
        <w:t xml:space="preserve"> Reopen closed tab</w:t>
      </w:r>
    </w:p>
    <w:p w14:paraId="37F4E722" w14:textId="349E4EB1" w:rsidR="00223B7C" w:rsidRDefault="00000000">
      <w:pPr>
        <w:pStyle w:val="ListBullet"/>
      </w:pPr>
      <w:r w:rsidRPr="00794BAE">
        <w:rPr>
          <w:b/>
          <w:bCs/>
        </w:rPr>
        <w:t>Ctrl + Tab / Ctrl + Shift + Tab</w:t>
      </w:r>
      <w:r>
        <w:t xml:space="preserve"> </w:t>
      </w:r>
      <w:r w:rsidR="00794BAE">
        <w:t>=</w:t>
      </w:r>
      <w:r>
        <w:t xml:space="preserve"> Switch between tabs</w:t>
      </w:r>
    </w:p>
    <w:p w14:paraId="4953CFA1" w14:textId="316D612B" w:rsidR="00223B7C" w:rsidRDefault="00000000">
      <w:pPr>
        <w:pStyle w:val="ListBullet"/>
      </w:pPr>
      <w:r w:rsidRPr="00794BAE">
        <w:rPr>
          <w:b/>
          <w:bCs/>
        </w:rPr>
        <w:t>Ctrl + L</w:t>
      </w:r>
      <w:r>
        <w:t xml:space="preserve"> </w:t>
      </w:r>
      <w:r w:rsidR="00794BAE">
        <w:t>=</w:t>
      </w:r>
      <w:r>
        <w:t xml:space="preserve"> Focus address bar</w:t>
      </w:r>
    </w:p>
    <w:p w14:paraId="36FB9718" w14:textId="64169D3A" w:rsidR="00E440F2" w:rsidRDefault="00E440F2" w:rsidP="00794BAE">
      <w:pPr>
        <w:pStyle w:val="ListBullet"/>
        <w:numPr>
          <w:ilvl w:val="0"/>
          <w:numId w:val="0"/>
        </w:numPr>
      </w:pPr>
    </w:p>
    <w:p w14:paraId="2F5129E2" w14:textId="77777777" w:rsidR="00223B7C" w:rsidRDefault="00000000" w:rsidP="00E440F2">
      <w:pPr>
        <w:pStyle w:val="Heading1"/>
        <w:spacing w:before="0"/>
      </w:pPr>
      <w:r>
        <w:t>Email &amp; Communication (Outlook, Gmail, Teams, Slack)</w:t>
      </w:r>
    </w:p>
    <w:p w14:paraId="57C08723" w14:textId="38BBD6D7" w:rsidR="00223B7C" w:rsidRDefault="00000000">
      <w:pPr>
        <w:pStyle w:val="ListBullet"/>
      </w:pPr>
      <w:r w:rsidRPr="00794BAE">
        <w:rPr>
          <w:b/>
          <w:bCs/>
        </w:rPr>
        <w:t>Ctrl + R</w:t>
      </w:r>
      <w:r>
        <w:t xml:space="preserve"> </w:t>
      </w:r>
      <w:r w:rsidR="00794BAE">
        <w:t>=</w:t>
      </w:r>
      <w:r>
        <w:t xml:space="preserve"> Reply</w:t>
      </w:r>
    </w:p>
    <w:p w14:paraId="100D20DC" w14:textId="0A5EED51" w:rsidR="00223B7C" w:rsidRDefault="00000000">
      <w:pPr>
        <w:pStyle w:val="ListBullet"/>
      </w:pPr>
      <w:r w:rsidRPr="00794BAE">
        <w:rPr>
          <w:b/>
          <w:bCs/>
        </w:rPr>
        <w:t>Ctrl + Shift + R</w:t>
      </w:r>
      <w:r>
        <w:t xml:space="preserve"> </w:t>
      </w:r>
      <w:r w:rsidR="00794BAE">
        <w:t>=</w:t>
      </w:r>
      <w:r>
        <w:t xml:space="preserve"> Reply all</w:t>
      </w:r>
    </w:p>
    <w:p w14:paraId="62B254E9" w14:textId="325461BE" w:rsidR="00223B7C" w:rsidRDefault="00000000">
      <w:pPr>
        <w:pStyle w:val="ListBullet"/>
      </w:pPr>
      <w:r w:rsidRPr="00794BAE">
        <w:rPr>
          <w:b/>
          <w:bCs/>
        </w:rPr>
        <w:t>Ctrl + F</w:t>
      </w:r>
      <w:r>
        <w:t xml:space="preserve"> </w:t>
      </w:r>
      <w:r w:rsidR="00794BAE">
        <w:t>=</w:t>
      </w:r>
      <w:r>
        <w:t xml:space="preserve"> Forward</w:t>
      </w:r>
    </w:p>
    <w:p w14:paraId="6E70694D" w14:textId="4884F69D" w:rsidR="00223B7C" w:rsidRDefault="00000000">
      <w:pPr>
        <w:pStyle w:val="ListBullet"/>
      </w:pPr>
      <w:r w:rsidRPr="00794BAE">
        <w:rPr>
          <w:b/>
          <w:bCs/>
        </w:rPr>
        <w:t>Ctrl + N</w:t>
      </w:r>
      <w:r>
        <w:t xml:space="preserve"> </w:t>
      </w:r>
      <w:r w:rsidR="00794BAE">
        <w:t>=</w:t>
      </w:r>
      <w:r>
        <w:t xml:space="preserve"> New email/message</w:t>
      </w:r>
    </w:p>
    <w:p w14:paraId="69849612" w14:textId="037A141A" w:rsidR="00223B7C" w:rsidRDefault="00000000">
      <w:pPr>
        <w:pStyle w:val="ListBullet"/>
      </w:pPr>
      <w:r w:rsidRPr="00794BAE">
        <w:rPr>
          <w:b/>
          <w:bCs/>
        </w:rPr>
        <w:t>Ctrl + Enter</w:t>
      </w:r>
      <w:r>
        <w:t xml:space="preserve"> </w:t>
      </w:r>
      <w:r w:rsidR="00794BAE">
        <w:t>=</w:t>
      </w:r>
      <w:r>
        <w:t xml:space="preserve"> Send email (Outlook, Gmail)</w:t>
      </w:r>
    </w:p>
    <w:p w14:paraId="1E7E2E59" w14:textId="2C03B6D3" w:rsidR="00223B7C" w:rsidRDefault="00000000">
      <w:pPr>
        <w:pStyle w:val="ListBullet"/>
      </w:pPr>
      <w:r w:rsidRPr="00794BAE">
        <w:rPr>
          <w:b/>
          <w:bCs/>
        </w:rPr>
        <w:t>Ctrl + K</w:t>
      </w:r>
      <w:r>
        <w:t xml:space="preserve"> </w:t>
      </w:r>
      <w:r w:rsidR="00794BAE">
        <w:t>=</w:t>
      </w:r>
      <w:r>
        <w:t xml:space="preserve"> Insert hyperlink</w:t>
      </w:r>
    </w:p>
    <w:p w14:paraId="69C4BED5" w14:textId="290640F7" w:rsidR="00223B7C" w:rsidRDefault="00000000">
      <w:pPr>
        <w:pStyle w:val="ListBullet"/>
      </w:pPr>
      <w:r w:rsidRPr="00794BAE">
        <w:rPr>
          <w:b/>
          <w:bCs/>
        </w:rPr>
        <w:t>Ctrl + /</w:t>
      </w:r>
      <w:r>
        <w:t xml:space="preserve"> </w:t>
      </w:r>
      <w:r w:rsidR="00794BAE">
        <w:t>=</w:t>
      </w:r>
      <w:r>
        <w:t xml:space="preserve"> Show shortcuts help (works in Gmail, Teams, Slack)</w:t>
      </w:r>
    </w:p>
    <w:p w14:paraId="6D357BAE" w14:textId="77777777" w:rsidR="00466EAC" w:rsidRDefault="00466EAC" w:rsidP="00466EAC">
      <w:pPr>
        <w:pStyle w:val="ListBullet"/>
        <w:numPr>
          <w:ilvl w:val="0"/>
          <w:numId w:val="0"/>
        </w:numPr>
        <w:ind w:left="360" w:hanging="360"/>
      </w:pPr>
    </w:p>
    <w:p w14:paraId="414F97E6" w14:textId="77777777" w:rsidR="00466EAC" w:rsidRDefault="00466EAC" w:rsidP="00466EAC">
      <w:pPr>
        <w:pStyle w:val="ListBullet"/>
        <w:numPr>
          <w:ilvl w:val="0"/>
          <w:numId w:val="0"/>
        </w:numPr>
        <w:ind w:left="360" w:hanging="360"/>
      </w:pPr>
    </w:p>
    <w:p w14:paraId="32E96045" w14:textId="77777777" w:rsidR="00466EAC" w:rsidRDefault="00466EAC" w:rsidP="00466EAC">
      <w:pPr>
        <w:pStyle w:val="ListBullet"/>
        <w:numPr>
          <w:ilvl w:val="0"/>
          <w:numId w:val="0"/>
        </w:numPr>
        <w:ind w:left="360" w:hanging="360"/>
      </w:pPr>
    </w:p>
    <w:p w14:paraId="4A0078A2" w14:textId="77777777" w:rsidR="00466EAC" w:rsidRDefault="00466EAC" w:rsidP="00466EAC">
      <w:pPr>
        <w:pStyle w:val="ListBullet"/>
        <w:numPr>
          <w:ilvl w:val="0"/>
          <w:numId w:val="0"/>
        </w:numPr>
        <w:ind w:left="360" w:hanging="360"/>
      </w:pPr>
    </w:p>
    <w:p w14:paraId="74EA1503" w14:textId="77777777" w:rsidR="00466EAC" w:rsidRDefault="00466EAC" w:rsidP="00466EAC">
      <w:pPr>
        <w:pStyle w:val="ListBullet"/>
        <w:numPr>
          <w:ilvl w:val="0"/>
          <w:numId w:val="0"/>
        </w:numPr>
        <w:ind w:left="360" w:hanging="360"/>
      </w:pPr>
    </w:p>
    <w:p w14:paraId="375DE74D" w14:textId="77777777" w:rsidR="00466EAC" w:rsidRDefault="00466EAC" w:rsidP="00466EAC">
      <w:pPr>
        <w:pStyle w:val="ListBullet"/>
        <w:numPr>
          <w:ilvl w:val="0"/>
          <w:numId w:val="0"/>
        </w:numPr>
        <w:ind w:left="360" w:hanging="360"/>
      </w:pPr>
    </w:p>
    <w:p w14:paraId="348F8F4D" w14:textId="77777777" w:rsidR="00466EAC" w:rsidRDefault="00466EAC" w:rsidP="00466EAC">
      <w:pPr>
        <w:pStyle w:val="ListBullet"/>
        <w:numPr>
          <w:ilvl w:val="0"/>
          <w:numId w:val="0"/>
        </w:numPr>
        <w:ind w:left="360" w:hanging="360"/>
      </w:pPr>
    </w:p>
    <w:p w14:paraId="3A21A67B" w14:textId="77777777" w:rsidR="00466EAC" w:rsidRDefault="00466EAC" w:rsidP="00466EAC">
      <w:pPr>
        <w:pStyle w:val="ListBullet"/>
        <w:numPr>
          <w:ilvl w:val="0"/>
          <w:numId w:val="0"/>
        </w:numPr>
        <w:ind w:left="360" w:hanging="360"/>
      </w:pPr>
    </w:p>
    <w:p w14:paraId="1AF284E5" w14:textId="77BDF0F7" w:rsidR="00466EAC" w:rsidRDefault="00466EAC" w:rsidP="00466EA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866E34" wp14:editId="617D6566">
                <wp:simplePos x="0" y="0"/>
                <wp:positionH relativeFrom="column">
                  <wp:posOffset>1562100</wp:posOffset>
                </wp:positionH>
                <wp:positionV relativeFrom="paragraph">
                  <wp:posOffset>-663575</wp:posOffset>
                </wp:positionV>
                <wp:extent cx="2360930" cy="1404620"/>
                <wp:effectExtent l="0" t="0" r="1270" b="9525"/>
                <wp:wrapNone/>
                <wp:docPr id="1188639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3A156" w14:textId="5FFFF1A3" w:rsidR="00466EAC" w:rsidRPr="00466EAC" w:rsidRDefault="00466EAC" w:rsidP="00466EAC">
                            <w:pPr>
                              <w:jc w:val="center"/>
                              <w:rPr>
                                <w:rFonts w:ascii="Bahnschrift" w:hAnsi="Bahnschrift"/>
                                <w:sz w:val="36"/>
                                <w:szCs w:val="36"/>
                                <w:lang w:val="en-CA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36"/>
                                <w:szCs w:val="36"/>
                                <w:lang w:val="en-CA"/>
                              </w:rPr>
                              <w:t>Mac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66E34" id="_x0000_s1027" type="#_x0000_t202" style="position:absolute;margin-left:123pt;margin-top:-52.25pt;width:185.9pt;height:110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BJeO5c4AAAAAwBAAAPAAAAAAAAAAAAAAAAAGsEAABkcnMvZG93bnJldi54bWxQSwUGAAAAAAQA&#10;BADzAAAAeAUAAAAA&#10;" stroked="f">
                <v:textbox style="mso-fit-shape-to-text:t">
                  <w:txbxContent>
                    <w:p w14:paraId="49A3A156" w14:textId="5FFFF1A3" w:rsidR="00466EAC" w:rsidRPr="00466EAC" w:rsidRDefault="00466EAC" w:rsidP="00466EAC">
                      <w:pPr>
                        <w:jc w:val="center"/>
                        <w:rPr>
                          <w:rFonts w:ascii="Bahnschrift" w:hAnsi="Bahnschrift"/>
                          <w:sz w:val="36"/>
                          <w:szCs w:val="36"/>
                          <w:lang w:val="en-CA"/>
                        </w:rPr>
                      </w:pPr>
                      <w:r>
                        <w:rPr>
                          <w:rFonts w:ascii="Bahnschrift" w:hAnsi="Bahnschrift"/>
                          <w:sz w:val="36"/>
                          <w:szCs w:val="36"/>
                          <w:lang w:val="en-CA"/>
                        </w:rP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>
        <w:t>Basics (Work Everywhere)</w:t>
      </w:r>
    </w:p>
    <w:p w14:paraId="64E0F96A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C</w:t>
      </w:r>
      <w:r>
        <w:t xml:space="preserve"> = Copy</w:t>
      </w:r>
    </w:p>
    <w:p w14:paraId="25CD4880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X</w:t>
      </w:r>
      <w:r>
        <w:t xml:space="preserve"> = Cut</w:t>
      </w:r>
    </w:p>
    <w:p w14:paraId="4F632D0B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V</w:t>
      </w:r>
      <w:r>
        <w:t xml:space="preserve"> = Paste</w:t>
      </w:r>
    </w:p>
    <w:p w14:paraId="2AC3D0F8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Z</w:t>
      </w:r>
      <w:r>
        <w:t xml:space="preserve"> = Undo</w:t>
      </w:r>
    </w:p>
    <w:p w14:paraId="353488FF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Shift + Z</w:t>
      </w:r>
      <w:r>
        <w:t xml:space="preserve"> = Redo</w:t>
      </w:r>
    </w:p>
    <w:p w14:paraId="3B785C61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A</w:t>
      </w:r>
      <w:r>
        <w:t xml:space="preserve"> = Select all</w:t>
      </w:r>
    </w:p>
    <w:p w14:paraId="137CC27E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S</w:t>
      </w:r>
      <w:r>
        <w:t xml:space="preserve"> = Save</w:t>
      </w:r>
    </w:p>
    <w:p w14:paraId="343E19AA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P</w:t>
      </w:r>
      <w:r>
        <w:t xml:space="preserve"> = Print</w:t>
      </w:r>
    </w:p>
    <w:p w14:paraId="6076723D" w14:textId="0B4D7655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F</w:t>
      </w:r>
      <w:r>
        <w:t xml:space="preserve"> = Find</w:t>
      </w:r>
    </w:p>
    <w:p w14:paraId="3B096740" w14:textId="77777777" w:rsidR="00466EAC" w:rsidRDefault="00466EAC" w:rsidP="00466EAC">
      <w:pPr>
        <w:pStyle w:val="Heading1"/>
      </w:pPr>
      <w:r>
        <w:t>Window &amp; Desktop</w:t>
      </w:r>
    </w:p>
    <w:p w14:paraId="72CADAF6" w14:textId="2FCA58DC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Tab</w:t>
      </w:r>
      <w:r>
        <w:t xml:space="preserve"> = Switch open app</w:t>
      </w:r>
    </w:p>
    <w:p w14:paraId="6B3F11F7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H</w:t>
      </w:r>
      <w:r>
        <w:t xml:space="preserve"> = Hide active window</w:t>
      </w:r>
    </w:p>
    <w:p w14:paraId="6DA121A5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M</w:t>
      </w:r>
      <w:r>
        <w:t xml:space="preserve"> = Minimize active window</w:t>
      </w:r>
    </w:p>
    <w:p w14:paraId="5994ACF4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Option + M</w:t>
      </w:r>
      <w:r>
        <w:t xml:space="preserve"> = Minimize all windows</w:t>
      </w:r>
    </w:p>
    <w:p w14:paraId="37BBE9C7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Q</w:t>
      </w:r>
      <w:r>
        <w:t xml:space="preserve"> = Quit app</w:t>
      </w:r>
    </w:p>
    <w:p w14:paraId="3F0448AA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Space</w:t>
      </w:r>
      <w:r>
        <w:t xml:space="preserve"> = Spotlight search</w:t>
      </w:r>
    </w:p>
    <w:p w14:paraId="226485A4" w14:textId="77777777" w:rsidR="00466EAC" w:rsidRDefault="00466EAC" w:rsidP="00466EAC">
      <w:pPr>
        <w:pStyle w:val="ListBullet"/>
      </w:pPr>
      <w:r>
        <w:rPr>
          <w:b/>
        </w:rPr>
        <w:t>Ctrl + ↑</w:t>
      </w:r>
      <w:r>
        <w:t xml:space="preserve"> = Mission Control (all windows)</w:t>
      </w:r>
    </w:p>
    <w:p w14:paraId="05679CEE" w14:textId="77777777" w:rsidR="00466EAC" w:rsidRDefault="00466EAC" w:rsidP="00466EAC">
      <w:pPr>
        <w:pStyle w:val="ListBullet"/>
      </w:pPr>
      <w:r>
        <w:rPr>
          <w:b/>
        </w:rPr>
        <w:t>Ctrl + ↓</w:t>
      </w:r>
      <w:r>
        <w:t xml:space="preserve"> = App Exposé (windows of current app)</w:t>
      </w:r>
    </w:p>
    <w:p w14:paraId="72FBFA59" w14:textId="77777777" w:rsidR="00466EAC" w:rsidRDefault="00466EAC" w:rsidP="00466EAC">
      <w:pPr>
        <w:pStyle w:val="Heading1"/>
      </w:pPr>
      <w:r>
        <w:t>Screenshots &amp; Snipping</w:t>
      </w:r>
    </w:p>
    <w:p w14:paraId="47C028C2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Shift + 3</w:t>
      </w:r>
      <w:r>
        <w:t xml:space="preserve"> = Screenshot entire screen</w:t>
      </w:r>
    </w:p>
    <w:p w14:paraId="3FB182DB" w14:textId="716CC880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Shift + 4</w:t>
      </w:r>
      <w:r>
        <w:t xml:space="preserve"> = Select area to screenshot</w:t>
      </w:r>
    </w:p>
    <w:p w14:paraId="17F5D2AB" w14:textId="53F7A5B3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Shift + 5</w:t>
      </w:r>
      <w:r>
        <w:t xml:space="preserve"> = Screenshot toolbar</w:t>
      </w:r>
    </w:p>
    <w:p w14:paraId="4C9FAC0F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Shift + 6</w:t>
      </w:r>
      <w:r>
        <w:t xml:space="preserve"> = Capture Touch Bar (if present)</w:t>
      </w:r>
    </w:p>
    <w:p w14:paraId="24988F4C" w14:textId="77777777" w:rsidR="00466EAC" w:rsidRDefault="00466EAC" w:rsidP="00466EAC">
      <w:pPr>
        <w:pStyle w:val="ListBullet"/>
      </w:pPr>
      <w:r>
        <w:rPr>
          <w:b/>
        </w:rPr>
        <w:t>Ctrl + (with any above)</w:t>
      </w:r>
      <w:r>
        <w:t xml:space="preserve"> = Copy screenshot to clipboard instead of saving</w:t>
      </w:r>
    </w:p>
    <w:p w14:paraId="0BBE13E7" w14:textId="77777777" w:rsidR="00466EAC" w:rsidRDefault="00466EAC" w:rsidP="00466EAC">
      <w:pPr>
        <w:pStyle w:val="Heading1"/>
      </w:pPr>
      <w:r>
        <w:t>File Management</w:t>
      </w:r>
    </w:p>
    <w:p w14:paraId="160E4EBA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N</w:t>
      </w:r>
      <w:r>
        <w:t xml:space="preserve"> = New Finder window</w:t>
      </w:r>
    </w:p>
    <w:p w14:paraId="3DEEE5D3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Shift + N</w:t>
      </w:r>
      <w:r>
        <w:t xml:space="preserve"> = New folder</w:t>
      </w:r>
    </w:p>
    <w:p w14:paraId="10F3A898" w14:textId="77777777" w:rsidR="00466EAC" w:rsidRDefault="00466EAC" w:rsidP="00466EAC">
      <w:pPr>
        <w:pStyle w:val="ListBullet"/>
      </w:pPr>
      <w:r>
        <w:rPr>
          <w:b/>
        </w:rPr>
        <w:t>Return</w:t>
      </w:r>
      <w:r>
        <w:t xml:space="preserve"> = Rename selected file/folder</w:t>
      </w:r>
    </w:p>
    <w:p w14:paraId="6E9799FF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Delete</w:t>
      </w:r>
      <w:r>
        <w:t xml:space="preserve"> = Move to Trash</w:t>
      </w:r>
    </w:p>
    <w:p w14:paraId="48FBB01E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Shift + Delete</w:t>
      </w:r>
      <w:r>
        <w:t xml:space="preserve"> = Empty Trash</w:t>
      </w:r>
    </w:p>
    <w:p w14:paraId="7AA038B3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I</w:t>
      </w:r>
      <w:r>
        <w:t xml:space="preserve"> = File info</w:t>
      </w:r>
    </w:p>
    <w:p w14:paraId="6FAC2801" w14:textId="77777777" w:rsidR="00466EAC" w:rsidRDefault="00466EAC" w:rsidP="00466EAC">
      <w:pPr>
        <w:pStyle w:val="Heading1"/>
      </w:pPr>
      <w:r>
        <w:t>Browsers (Safari, Chrome, Firefox, etc.)</w:t>
      </w:r>
    </w:p>
    <w:p w14:paraId="3A87ADAB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T</w:t>
      </w:r>
      <w:r>
        <w:t xml:space="preserve"> = New tab</w:t>
      </w:r>
    </w:p>
    <w:p w14:paraId="021E43FB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W</w:t>
      </w:r>
      <w:r>
        <w:t xml:space="preserve"> = Close tab</w:t>
      </w:r>
    </w:p>
    <w:p w14:paraId="5E2292E7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Shift + T</w:t>
      </w:r>
      <w:r>
        <w:t xml:space="preserve"> = Reopen closed tab</w:t>
      </w:r>
    </w:p>
    <w:p w14:paraId="6F6A93E4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Option + → / ←</w:t>
      </w:r>
      <w:r>
        <w:t xml:space="preserve"> = Switch tabs</w:t>
      </w:r>
    </w:p>
    <w:p w14:paraId="66B878DA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L</w:t>
      </w:r>
      <w:r>
        <w:t xml:space="preserve"> = Focus address bar</w:t>
      </w:r>
    </w:p>
    <w:p w14:paraId="4E013A1B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R</w:t>
      </w:r>
      <w:r>
        <w:t xml:space="preserve"> = Reload page</w:t>
      </w:r>
    </w:p>
    <w:p w14:paraId="201F01C4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D</w:t>
      </w:r>
      <w:r>
        <w:t xml:space="preserve"> = Bookmark page</w:t>
      </w:r>
    </w:p>
    <w:p w14:paraId="60937B84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F</w:t>
      </w:r>
      <w:r>
        <w:t xml:space="preserve"> = Find on page</w:t>
      </w:r>
    </w:p>
    <w:p w14:paraId="14F66374" w14:textId="77777777" w:rsidR="00466EAC" w:rsidRDefault="00466EAC" w:rsidP="00466EAC">
      <w:pPr>
        <w:pStyle w:val="Heading1"/>
      </w:pPr>
      <w:r>
        <w:t>Email &amp; Communication (Mail, Gmail, Teams, Slack)</w:t>
      </w:r>
    </w:p>
    <w:p w14:paraId="4B520D37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R</w:t>
      </w:r>
      <w:r>
        <w:t xml:space="preserve"> = Reply</w:t>
      </w:r>
    </w:p>
    <w:p w14:paraId="25D1DA0A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Shift + R</w:t>
      </w:r>
      <w:r>
        <w:t xml:space="preserve"> = Reply all</w:t>
      </w:r>
    </w:p>
    <w:p w14:paraId="7EA66A0D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F</w:t>
      </w:r>
      <w:r>
        <w:t xml:space="preserve"> = Forward</w:t>
      </w:r>
    </w:p>
    <w:p w14:paraId="513F6C4F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N</w:t>
      </w:r>
      <w:r>
        <w:t xml:space="preserve"> = New email/message</w:t>
      </w:r>
    </w:p>
    <w:p w14:paraId="092AE8A5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Enter</w:t>
      </w:r>
      <w:r>
        <w:t xml:space="preserve"> = Send email (Mail/Gmail)</w:t>
      </w:r>
    </w:p>
    <w:p w14:paraId="4E2BC287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K</w:t>
      </w:r>
      <w:r>
        <w:t xml:space="preserve"> = Insert hyperlink</w:t>
      </w:r>
    </w:p>
    <w:p w14:paraId="7FD2A4E8" w14:textId="77777777" w:rsidR="00466EAC" w:rsidRDefault="00466EAC" w:rsidP="00466EAC">
      <w:pPr>
        <w:pStyle w:val="ListBullet"/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+ /</w:t>
      </w:r>
      <w:r>
        <w:t xml:space="preserve"> = Show shortcuts help (Gmail/Teams/Slack)</w:t>
      </w:r>
    </w:p>
    <w:p w14:paraId="6E38FA98" w14:textId="77777777" w:rsidR="00466EAC" w:rsidRDefault="00466EAC" w:rsidP="00466EAC">
      <w:pPr>
        <w:pStyle w:val="ListBullet"/>
        <w:numPr>
          <w:ilvl w:val="0"/>
          <w:numId w:val="0"/>
        </w:numPr>
        <w:ind w:left="360" w:hanging="360"/>
      </w:pPr>
    </w:p>
    <w:sectPr w:rsidR="00466EAC" w:rsidSect="00466EAC">
      <w:headerReference w:type="default" r:id="rId8"/>
      <w:pgSz w:w="12240" w:h="15840"/>
      <w:pgMar w:top="1440" w:right="1800" w:bottom="1440" w:left="1800" w:header="567" w:footer="0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FF72D" w14:textId="77777777" w:rsidR="00686C56" w:rsidRDefault="00686C56" w:rsidP="00E440F2">
      <w:pPr>
        <w:spacing w:after="0" w:line="240" w:lineRule="auto"/>
      </w:pPr>
      <w:r>
        <w:separator/>
      </w:r>
    </w:p>
  </w:endnote>
  <w:endnote w:type="continuationSeparator" w:id="0">
    <w:p w14:paraId="408AD623" w14:textId="77777777" w:rsidR="00686C56" w:rsidRDefault="00686C56" w:rsidP="00E4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C8101" w14:textId="77777777" w:rsidR="00686C56" w:rsidRDefault="00686C56" w:rsidP="00E440F2">
      <w:pPr>
        <w:spacing w:after="0" w:line="240" w:lineRule="auto"/>
      </w:pPr>
      <w:r>
        <w:separator/>
      </w:r>
    </w:p>
  </w:footnote>
  <w:footnote w:type="continuationSeparator" w:id="0">
    <w:p w14:paraId="30F27D08" w14:textId="77777777" w:rsidR="00686C56" w:rsidRDefault="00686C56" w:rsidP="00E44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6CFCD" w14:textId="77777777" w:rsidR="00E440F2" w:rsidRDefault="00E440F2" w:rsidP="00E440F2">
    <w:pPr>
      <w:spacing w:line="240" w:lineRule="auto"/>
      <w:jc w:val="center"/>
      <w:rPr>
        <w:rFonts w:ascii="Bahnschrift" w:hAnsi="Bahnschrift"/>
        <w:sz w:val="44"/>
        <w:szCs w:val="44"/>
      </w:rPr>
    </w:pPr>
    <w:r>
      <w:rPr>
        <w:noProof/>
      </w:rPr>
      <w:drawing>
        <wp:inline distT="0" distB="0" distL="0" distR="0" wp14:anchorId="00677145" wp14:editId="1B711C91">
          <wp:extent cx="1357969" cy="327660"/>
          <wp:effectExtent l="0" t="0" r="0" b="0"/>
          <wp:docPr id="485617784" name="Picture 1" descr="A blue and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623152" name="Picture 1" descr="A blue and whit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969" cy="327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D97F56" w14:textId="29C313BB" w:rsidR="00794BAE" w:rsidRDefault="00E440F2" w:rsidP="00466EAC">
    <w:pPr>
      <w:spacing w:after="160" w:line="240" w:lineRule="auto"/>
      <w:jc w:val="center"/>
      <w:rPr>
        <w:rFonts w:ascii="Bahnschrift" w:hAnsi="Bahnschrift"/>
        <w:sz w:val="44"/>
        <w:szCs w:val="44"/>
      </w:rPr>
    </w:pPr>
    <w:r>
      <w:rPr>
        <w:rFonts w:ascii="Bahnschrift" w:hAnsi="Bahnschrift"/>
        <w:sz w:val="44"/>
        <w:szCs w:val="44"/>
      </w:rPr>
      <w:t>Keyboard Shortcuts</w:t>
    </w:r>
  </w:p>
  <w:p w14:paraId="0114A4EC" w14:textId="77777777" w:rsidR="00466EAC" w:rsidRPr="00794BAE" w:rsidRDefault="00466EAC" w:rsidP="00466EAC">
    <w:pPr>
      <w:spacing w:after="160" w:line="240" w:lineRule="auto"/>
      <w:jc w:val="center"/>
      <w:rPr>
        <w:rFonts w:ascii="Bahnschrift" w:hAnsi="Bahnschrift"/>
        <w:sz w:val="36"/>
        <w:szCs w:val="36"/>
      </w:rPr>
    </w:pPr>
  </w:p>
  <w:p w14:paraId="76FC466E" w14:textId="77777777" w:rsidR="00794BAE" w:rsidRPr="00E440F2" w:rsidRDefault="00794BAE" w:rsidP="00E440F2">
    <w:pPr>
      <w:spacing w:after="160" w:line="240" w:lineRule="auto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211516">
    <w:abstractNumId w:val="8"/>
  </w:num>
  <w:num w:numId="2" w16cid:durableId="1125004614">
    <w:abstractNumId w:val="6"/>
  </w:num>
  <w:num w:numId="3" w16cid:durableId="1710959674">
    <w:abstractNumId w:val="5"/>
  </w:num>
  <w:num w:numId="4" w16cid:durableId="1564868856">
    <w:abstractNumId w:val="4"/>
  </w:num>
  <w:num w:numId="5" w16cid:durableId="235014348">
    <w:abstractNumId w:val="7"/>
  </w:num>
  <w:num w:numId="6" w16cid:durableId="462045529">
    <w:abstractNumId w:val="3"/>
  </w:num>
  <w:num w:numId="7" w16cid:durableId="1905409760">
    <w:abstractNumId w:val="2"/>
  </w:num>
  <w:num w:numId="8" w16cid:durableId="969752196">
    <w:abstractNumId w:val="1"/>
  </w:num>
  <w:num w:numId="9" w16cid:durableId="175388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BF0"/>
    <w:rsid w:val="0015074B"/>
    <w:rsid w:val="00223B7C"/>
    <w:rsid w:val="0029639D"/>
    <w:rsid w:val="002A7F58"/>
    <w:rsid w:val="002D0B4C"/>
    <w:rsid w:val="00326F90"/>
    <w:rsid w:val="00466EAC"/>
    <w:rsid w:val="00686C56"/>
    <w:rsid w:val="0073640F"/>
    <w:rsid w:val="00794BAE"/>
    <w:rsid w:val="00A33B54"/>
    <w:rsid w:val="00AA1D8D"/>
    <w:rsid w:val="00B47730"/>
    <w:rsid w:val="00CB0664"/>
    <w:rsid w:val="00DC3C31"/>
    <w:rsid w:val="00E440F2"/>
    <w:rsid w:val="00FC693F"/>
    <w:rsid w:val="00FE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563FE6"/>
  <w14:defaultImageDpi w14:val="300"/>
  <w15:docId w15:val="{0AFBC477-8271-4E10-800D-CCE79619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Jordan J Robins-Nobert</cp:lastModifiedBy>
  <cp:revision>5</cp:revision>
  <dcterms:created xsi:type="dcterms:W3CDTF">2013-12-23T23:15:00Z</dcterms:created>
  <dcterms:modified xsi:type="dcterms:W3CDTF">2025-09-16T23:29:00Z</dcterms:modified>
  <cp:category/>
</cp:coreProperties>
</file>